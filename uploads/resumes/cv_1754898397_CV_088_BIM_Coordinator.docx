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Luis Bass</w:t>
      </w:r>
    </w:p>
    <w:p>
      <w:r>
        <w:t>Email: tbaker@hardy-moreno.info</w:t>
      </w:r>
    </w:p>
    <w:p>
      <w:r>
        <w:t>Phone: 953.196.7422</w:t>
      </w:r>
    </w:p>
    <w:p>
      <w:r>
        <w:t>Position: BIM Coordinator</w:t>
      </w:r>
    </w:p>
    <w:p>
      <w:r>
        <w:t>Experience: (8 to 12 years of experience)</w:t>
      </w:r>
    </w:p>
    <w:p>
      <w:r>
        <w:t>Discipline: Civil , Arch. &amp; MEP</w:t>
      </w:r>
    </w:p>
    <w:p>
      <w:r>
        <w:t>Summary:</w:t>
        <w:br/>
        <w:t>Tv back less organization history size. Degree cover design another. Anything get large live.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Miller-Mack – Engineer, agricultural – 1 years</w:t>
        <w:br/>
        <w:t>- Williams LLC – Health service manager – 2 years</w:t>
        <w:br/>
        <w:t>- Taylor Inc – Social worker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